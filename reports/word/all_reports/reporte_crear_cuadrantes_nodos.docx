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Fecha de ejecución: </w:t>
      </w:r>
      <w:r>
        <w:t>2025-09-17 11:48:10</w:t>
      </w:r>
    </w:p>
    <w:p>
      <w:r>
        <w:rPr>
          <w:b/>
        </w:rPr>
        <w:t xml:space="preserve">Categoría de prueba: </w:t>
      </w:r>
      <w:r>
        <w:t>crear_cuadrantes_nodos</w:t>
      </w:r>
    </w:p>
    <w:p>
      <w:r>
        <w:rPr>
          <w:b/>
        </w:rPr>
        <w:t xml:space="preserve">Nombre de prueba: </w:t>
      </w:r>
      <w:r>
        <w:t>Abre el Navegador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e_navegador_20250917_114810_0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11:48:16</w:t>
      </w:r>
    </w:p>
    <w:p>
      <w:r>
        <w:rPr>
          <w:b/>
        </w:rPr>
        <w:t xml:space="preserve">Categoría de prueba: </w:t>
      </w:r>
      <w:r>
        <w:t>crear_cuadrantes_nodos</w:t>
      </w:r>
    </w:p>
    <w:p>
      <w:r>
        <w:rPr>
          <w:b/>
        </w:rPr>
        <w:t xml:space="preserve">Nombre de prueba: </w:t>
      </w:r>
      <w:r>
        <w:t>Login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ulador_regla_20250917_114814_3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11:48:46</w:t>
      </w:r>
    </w:p>
    <w:p>
      <w:r>
        <w:rPr>
          <w:b/>
        </w:rPr>
        <w:t xml:space="preserve">Categoría de prueba: </w:t>
      </w:r>
      <w:r>
        <w:t>crear_cuadrantes_nodos</w:t>
      </w:r>
    </w:p>
    <w:p>
      <w:r>
        <w:rPr>
          <w:b/>
        </w:rPr>
        <w:t xml:space="preserve">Nombre de prueba: </w:t>
      </w:r>
      <w:r>
        <w:t>Navegación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exitoso_20250917_114837_0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11:48:46</w:t>
      </w:r>
    </w:p>
    <w:p>
      <w:r>
        <w:rPr>
          <w:b/>
        </w:rPr>
        <w:t xml:space="preserve">Categoría de prueba: </w:t>
      </w:r>
      <w:r>
        <w:t>crear_cuadrantes_nodos</w:t>
      </w:r>
    </w:p>
    <w:p>
      <w:r>
        <w:rPr>
          <w:b/>
        </w:rPr>
        <w:t xml:space="preserve">Nombre de prueba: </w:t>
      </w:r>
      <w:r>
        <w:t>Navegación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vegar_20250917_114846_67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11:48:57</w:t>
      </w:r>
    </w:p>
    <w:p>
      <w:r>
        <w:rPr>
          <w:b/>
        </w:rPr>
        <w:t xml:space="preserve">Categoría de prueba: </w:t>
      </w:r>
      <w:r>
        <w:t>crear_cuadrantes_nodos</w:t>
      </w:r>
    </w:p>
    <w:p>
      <w:r>
        <w:rPr>
          <w:b/>
        </w:rPr>
        <w:t xml:space="preserve">Nombre de prueba: </w:t>
      </w:r>
      <w:r>
        <w:t>Creación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enado_campos_20250917_114852_0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2160"/>
    </w:tblGrid>
    <w:tr>
      <w:tc>
        <w:tcPr>
          <w:tcW w:type="dxa" w:w="4680"/>
        </w:tcPr>
        <w:p>
          <w:pPr>
            <w:jc w:val="left"/>
          </w:pPr>
          <w:r>
            <w:rPr>
              <w:sz w:val="26"/>
            </w:rPr>
            <w:br/>
            <w:t>Pruebas Módulo de Gestión</w:t>
            <w:br/>
            <w:t>Categoría crear_cuadrantes_nodos</w:t>
          </w:r>
        </w:p>
      </w:tc>
      <w:tc>
        <w:tcPr>
          <w:tcW w:type="dxa" w:w="46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la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