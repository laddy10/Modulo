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Fecha de ejecución: </w:t>
      </w:r>
      <w:r>
        <w:t>2025-10-20 12:13:09</w:t>
      </w:r>
    </w:p>
    <w:p>
      <w:r>
        <w:rPr>
          <w:b/>
        </w:rPr>
        <w:t xml:space="preserve">Categoría de prueba: </w:t>
      </w:r>
      <w:r>
        <w:t>Aprovisionamiento_Ingresar</w:t>
      </w:r>
    </w:p>
    <w:p>
      <w:r>
        <w:rPr>
          <w:b/>
        </w:rPr>
        <w:t xml:space="preserve">Nombre de prueba: </w:t>
      </w:r>
      <w:r>
        <w:t>Abre el Navegador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e_navegador_20251020_121309_38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 xml:space="preserve">Fecha de ejecución: </w:t>
      </w:r>
      <w:r>
        <w:t>2025-10-20 12:13:15</w:t>
      </w:r>
    </w:p>
    <w:p>
      <w:r>
        <w:rPr>
          <w:b/>
        </w:rPr>
        <w:t xml:space="preserve">Categoría de prueba: </w:t>
      </w:r>
      <w:r>
        <w:t>Aprovisionamiento_Ingresar</w:t>
      </w:r>
    </w:p>
    <w:p>
      <w:r>
        <w:rPr>
          <w:b/>
        </w:rPr>
        <w:t xml:space="preserve">Nombre de prueba: </w:t>
      </w:r>
      <w:r>
        <w:t>Login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mulador_regla_20251020_121313_54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 xml:space="preserve">Fecha de ejecución: </w:t>
      </w:r>
      <w:r>
        <w:t>2025-10-20 12:13:45</w:t>
      </w:r>
    </w:p>
    <w:p>
      <w:r>
        <w:rPr>
          <w:b/>
        </w:rPr>
        <w:t xml:space="preserve">Categoría de prueba: </w:t>
      </w:r>
      <w:r>
        <w:t>Aprovisionamiento_Ingresar</w:t>
      </w:r>
    </w:p>
    <w:p>
      <w:r>
        <w:rPr>
          <w:b/>
        </w:rPr>
        <w:t xml:space="preserve">Nombre de prueba: </w:t>
      </w:r>
      <w:r>
        <w:t>Navegación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avegar_20251020_121342_06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 xml:space="preserve">Fecha de ejecución: </w:t>
      </w:r>
      <w:r>
        <w:t>2025-10-20 12:13:53</w:t>
      </w:r>
    </w:p>
    <w:p>
      <w:r>
        <w:rPr>
          <w:b/>
        </w:rPr>
        <w:t xml:space="preserve">Categoría de prueba: </w:t>
      </w:r>
      <w:r>
        <w:t>Aprovisionamiento_Ingresar</w:t>
      </w:r>
    </w:p>
    <w:p>
      <w:r>
        <w:rPr>
          <w:b/>
        </w:rPr>
        <w:t xml:space="preserve">Nombre de prueba: </w:t>
      </w:r>
      <w:r>
        <w:t>Cuenta 51219296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sulta_20251020_121350_39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 xml:space="preserve">Fecha de ejecución: </w:t>
      </w:r>
      <w:r>
        <w:t>2025-10-20 12:13:53</w:t>
      </w:r>
    </w:p>
    <w:p>
      <w:r>
        <w:rPr>
          <w:b/>
        </w:rPr>
        <w:t xml:space="preserve">Categoría de prueba: </w:t>
      </w:r>
      <w:r>
        <w:t>Aprovisionamiento_Ingresar</w:t>
      </w:r>
    </w:p>
    <w:p>
      <w:r>
        <w:rPr>
          <w:b/>
        </w:rPr>
        <w:t xml:space="preserve">Nombre de prueba: </w:t>
      </w:r>
      <w:r>
        <w:t>Cuenta 51219296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sulta_realizada_20251020_121353_54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 xml:space="preserve">Fecha de ejecución: </w:t>
      </w:r>
      <w:r>
        <w:t>2025-10-20 12:14:12</w:t>
      </w:r>
    </w:p>
    <w:p>
      <w:r>
        <w:rPr>
          <w:b/>
        </w:rPr>
        <w:t xml:space="preserve">Categoría de prueba: </w:t>
      </w:r>
      <w:r>
        <w:t>Aprovisionamiento_Ingresar</w:t>
      </w:r>
    </w:p>
    <w:p>
      <w:r>
        <w:rPr>
          <w:b/>
        </w:rPr>
        <w:t xml:space="preserve">Nombre de prueba: </w:t>
      </w:r>
      <w:r>
        <w:t>Resultados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sulta_realizada_20251020_121353_54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 xml:space="preserve">Fecha de ejecución: </w:t>
      </w:r>
      <w:r>
        <w:t>2025-10-20 12:14:12</w:t>
      </w:r>
    </w:p>
    <w:p>
      <w:r>
        <w:rPr>
          <w:b/>
        </w:rPr>
        <w:t xml:space="preserve">Categoría de prueba: </w:t>
      </w:r>
      <w:r>
        <w:t>Aprovisionamiento_Ingresar</w:t>
      </w:r>
    </w:p>
    <w:p>
      <w:r>
        <w:rPr>
          <w:b/>
        </w:rPr>
        <w:t xml:space="preserve">Nombre de prueba: </w:t>
      </w:r>
      <w:r>
        <w:t>Resultados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provisionamiento_tabla_servicio_Internet_20251020_121402_05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 xml:space="preserve">Fecha de ejecución: </w:t>
      </w:r>
      <w:r>
        <w:t>2025-10-20 12:14:12</w:t>
      </w:r>
    </w:p>
    <w:p>
      <w:r>
        <w:rPr>
          <w:b/>
        </w:rPr>
        <w:t xml:space="preserve">Categoría de prueba: </w:t>
      </w:r>
      <w:r>
        <w:t>Aprovisionamiento_Ingresar</w:t>
      </w:r>
    </w:p>
    <w:p>
      <w:r>
        <w:rPr>
          <w:b/>
        </w:rPr>
        <w:t xml:space="preserve">Nombre de prueba: </w:t>
      </w:r>
      <w:r>
        <w:t>Resultados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provisionamiento_tabla_servicio_telefonia_20251020_121412_35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7200"/>
      <w:gridCol w:w="2160"/>
    </w:tblGrid>
    <w:tr>
      <w:tc>
        <w:tcPr>
          <w:tcW w:type="dxa" w:w="4680"/>
        </w:tcPr>
        <w:p>
          <w:pPr>
            <w:jc w:val="left"/>
          </w:pPr>
          <w:r>
            <w:rPr>
              <w:sz w:val="26"/>
            </w:rPr>
            <w:br/>
            <w:t>Pruebas Módulo de Gestión</w:t>
            <w:br/>
            <w:t>Categoría Aprovisionamiento_Ingresar</w:t>
          </w:r>
        </w:p>
      </w:tc>
      <w:tc>
        <w:tcPr>
          <w:tcW w:type="dxa" w:w="468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914400" cy="9144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Clar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