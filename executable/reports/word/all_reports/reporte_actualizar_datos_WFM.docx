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Fecha de ejecución: </w:t>
      </w:r>
      <w:r>
        <w:t>2025-09-17 11:02:33</w:t>
      </w:r>
    </w:p>
    <w:p>
      <w:r>
        <w:rPr>
          <w:b/>
        </w:rPr>
        <w:t xml:space="preserve">Categoría de prueba: </w:t>
      </w:r>
      <w:r>
        <w:t>actualizar_datos_WFM</w:t>
      </w:r>
    </w:p>
    <w:p>
      <w:r>
        <w:rPr>
          <w:b/>
        </w:rPr>
        <w:t xml:space="preserve">Nombre de prueba: </w:t>
      </w:r>
      <w:r>
        <w:t>test 1 Ingreso Pagina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1_ingreso_pagina_20250917_110233_86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11:02:59</w:t>
      </w:r>
    </w:p>
    <w:p>
      <w:r>
        <w:rPr>
          <w:b/>
        </w:rPr>
        <w:t xml:space="preserve">Categoría de prueba: </w:t>
      </w:r>
      <w:r>
        <w:t>actualizar_datos_WFM</w:t>
      </w:r>
    </w:p>
    <w:p>
      <w:r>
        <w:rPr>
          <w:b/>
        </w:rPr>
        <w:t xml:space="preserve">Nombre de prueba: </w:t>
      </w:r>
      <w:r>
        <w:t>test 2 Ingreso Credenciales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2_ingreso_credenciales_20250917_110258_88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11:03:54</w:t>
      </w:r>
    </w:p>
    <w:p>
      <w:r>
        <w:rPr>
          <w:b/>
        </w:rPr>
        <w:t xml:space="preserve">Categoría de prueba: </w:t>
      </w:r>
      <w:r>
        <w:t>actualizar_datos_WFM</w:t>
      </w:r>
    </w:p>
    <w:p>
      <w:r>
        <w:rPr>
          <w:b/>
        </w:rPr>
        <w:t xml:space="preserve">Nombre de prueba: </w:t>
      </w:r>
      <w:r>
        <w:t>test 3 Consulta DocumentoCorrecto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3_consulta_documentoCorrecto_20250917_110354_8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 xml:space="preserve">Fecha de ejecución: </w:t>
      </w:r>
      <w:r>
        <w:t>2025-09-17 11:04:44</w:t>
      </w:r>
    </w:p>
    <w:p>
      <w:r>
        <w:rPr>
          <w:b/>
        </w:rPr>
        <w:t xml:space="preserve">Categoría de prueba: </w:t>
      </w:r>
      <w:r>
        <w:t>actualizar_datos_WFM</w:t>
      </w:r>
    </w:p>
    <w:p>
      <w:r>
        <w:rPr>
          <w:b/>
        </w:rPr>
        <w:t xml:space="preserve">Nombre de prueba: </w:t>
      </w:r>
      <w:r>
        <w:t>test 4 Consulta DocumentoIncorrecto</w:t>
      </w:r>
    </w:p>
    <w:p>
      <w:r>
        <w:rPr>
          <w:b/>
        </w:rPr>
        <w:t>Evidencia: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7985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4_consulta_documentoIncorrecto_20250917_110444_4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798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7200"/>
      <w:gridCol w:w="2160"/>
    </w:tblGrid>
    <w:tr>
      <w:tc>
        <w:tcPr>
          <w:tcW w:type="dxa" w:w="4680"/>
        </w:tcPr>
        <w:p>
          <w:pPr>
            <w:jc w:val="left"/>
          </w:pPr>
          <w:r>
            <w:rPr>
              <w:sz w:val="26"/>
            </w:rPr>
            <w:br/>
            <w:t>Pruebas Módulo de Gestión</w:t>
            <w:br/>
            <w:t>Categoría actualizar_datos_WFM</w:t>
          </w:r>
        </w:p>
      </w:tc>
      <w:tc>
        <w:tcPr>
          <w:tcW w:type="dxa" w:w="468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